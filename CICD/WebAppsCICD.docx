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52" w:rsidRDefault="00FC2B1C" w:rsidP="00B55AD5">
      <w:r>
        <w:t>BUILD</w:t>
      </w:r>
    </w:p>
    <w:p w:rsidR="00FC2B1C" w:rsidRDefault="00FC2B1C" w:rsidP="00B55AD5"/>
    <w:p w:rsidR="00FC2B1C" w:rsidRDefault="00FC2B1C" w:rsidP="00B55AD5">
      <w:r>
        <w:rPr>
          <w:noProof/>
        </w:rPr>
        <w:drawing>
          <wp:inline distT="0" distB="0" distL="0" distR="0" wp14:anchorId="2C9C9A1D" wp14:editId="5FD6513A">
            <wp:extent cx="70866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C" w:rsidRDefault="00FC2B1C" w:rsidP="00B55AD5"/>
    <w:p w:rsidR="00FC2B1C" w:rsidRDefault="00FC2B1C" w:rsidP="00B55AD5">
      <w:r>
        <w:rPr>
          <w:noProof/>
        </w:rPr>
        <w:drawing>
          <wp:inline distT="0" distB="0" distL="0" distR="0" wp14:anchorId="1392C077" wp14:editId="1F55AA92">
            <wp:extent cx="1220152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C" w:rsidRDefault="00FC2B1C" w:rsidP="00B55AD5"/>
    <w:p w:rsidR="00FC2B1C" w:rsidRDefault="00FC2B1C" w:rsidP="00B55AD5">
      <w:r>
        <w:rPr>
          <w:noProof/>
        </w:rPr>
        <w:drawing>
          <wp:inline distT="0" distB="0" distL="0" distR="0" wp14:anchorId="610F1C79" wp14:editId="2908F84E">
            <wp:extent cx="14039850" cy="682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C" w:rsidRDefault="00FC2B1C" w:rsidP="00B55AD5"/>
    <w:p w:rsidR="00FC2B1C" w:rsidRDefault="00FC2B1C" w:rsidP="00B55AD5">
      <w:r>
        <w:rPr>
          <w:noProof/>
        </w:rPr>
        <w:drawing>
          <wp:inline distT="0" distB="0" distL="0" distR="0" wp14:anchorId="3AF8C18F" wp14:editId="00B60265">
            <wp:extent cx="14077950" cy="7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C" w:rsidRDefault="00FC2B1C" w:rsidP="00B55AD5"/>
    <w:p w:rsidR="00FC2B1C" w:rsidRDefault="00FC2B1C" w:rsidP="00FC2B1C">
      <w:pPr>
        <w:pStyle w:val="Heading1"/>
      </w:pPr>
      <w:r>
        <w:t>Release</w:t>
      </w:r>
    </w:p>
    <w:p w:rsidR="00FC2B1C" w:rsidRDefault="00FC2B1C" w:rsidP="00B55AD5">
      <w:r>
        <w:rPr>
          <w:noProof/>
        </w:rPr>
        <w:drawing>
          <wp:inline distT="0" distB="0" distL="0" distR="0" wp14:anchorId="59FF3B29" wp14:editId="610AC7B5">
            <wp:extent cx="714375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C" w:rsidRDefault="00FC2B1C" w:rsidP="00B55AD5"/>
    <w:p w:rsidR="00FC2B1C" w:rsidRDefault="00FC2B1C" w:rsidP="00B55AD5">
      <w:r>
        <w:rPr>
          <w:noProof/>
        </w:rPr>
        <w:drawing>
          <wp:inline distT="0" distB="0" distL="0" distR="0" wp14:anchorId="7F39873B" wp14:editId="338F982F">
            <wp:extent cx="15782925" cy="656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29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B1C" w:rsidRPr="00B55AD5" w:rsidRDefault="00FC2B1C" w:rsidP="00B55AD5"/>
    <w:sectPr w:rsidR="00FC2B1C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30183016"/>
    <w:docVar w:name="VerbatimVersion" w:val="5.1"/>
  </w:docVars>
  <w:rsids>
    <w:rsidRoot w:val="00FF74C9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91B78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56A5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232B6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74103"/>
    <w:rsid w:val="00F9113A"/>
    <w:rsid w:val="00FC2B1C"/>
    <w:rsid w:val="00FE2546"/>
    <w:rsid w:val="00FF53A6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48E6"/>
  <w15:chartTrackingRefBased/>
  <w15:docId w15:val="{DEA8207B-F148-43D8-BBCF-7F3EA84A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FC2B1C"/>
    <w:rPr>
      <w:rFonts w:ascii="Calibri" w:hAnsi="Calibri" w:cs="Calibri"/>
      <w:sz w:val="28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C2B1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C2B1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C2B1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C2B1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C2B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2B1C"/>
  </w:style>
  <w:style w:type="character" w:customStyle="1" w:styleId="Heading1Char">
    <w:name w:val="Heading 1 Char"/>
    <w:aliases w:val="Pocket Char"/>
    <w:basedOn w:val="DefaultParagraphFont"/>
    <w:link w:val="Heading1"/>
    <w:rsid w:val="00FC2B1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C2B1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C2B1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C2B1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C2B1C"/>
    <w:rPr>
      <w:rFonts w:ascii="Calibri" w:hAnsi="Calibri" w:cs="Calibri"/>
      <w:b/>
      <w:i w:val="0"/>
      <w:iCs/>
      <w:sz w:val="30"/>
      <w:u w:val="single"/>
      <w:bdr w:val="single" w:sz="18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C2B1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C2B1C"/>
    <w:rPr>
      <w:b/>
      <w:sz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C2B1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C2B1C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.bhasi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DE7D-22F6-41DC-B57E-D441CF03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 Bhasin</dc:creator>
  <cp:keywords>5.1.1</cp:keywords>
  <dc:description/>
  <cp:lastModifiedBy>Harsh Bhasin</cp:lastModifiedBy>
  <cp:revision>3</cp:revision>
  <dcterms:created xsi:type="dcterms:W3CDTF">2017-12-21T01:52:00Z</dcterms:created>
  <dcterms:modified xsi:type="dcterms:W3CDTF">2017-12-21T01:57:00Z</dcterms:modified>
</cp:coreProperties>
</file>